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C# and .NET Comprehensive Question Bank</w:t>
      </w:r>
    </w:p>
    <w:p>
      <w:pPr>
        <w:pStyle w:val="Heading1"/>
      </w:pPr>
      <w:r>
        <w:t>Question 1</w:t>
      </w:r>
    </w:p>
    <w:p>
      <w:r>
        <w:t>What is the primary purpose of the .NET Framework?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Mobile app development</w:t>
      </w:r>
    </w:p>
    <w:p>
      <w:pPr>
        <w:pStyle w:val="ListBullet"/>
      </w:pPr>
      <w:r>
        <w:t>Desktop application development</w:t>
      </w:r>
    </w:p>
    <w:p>
      <w:pPr>
        <w:pStyle w:val="ListBullet"/>
      </w:pPr>
      <w:r>
        <w:t>All of the above</w:t>
      </w:r>
    </w:p>
    <w:p>
      <w:r>
        <w:t>✅ Answer: All of the above</w:t>
      </w:r>
    </w:p>
    <w:p>
      <w:r>
        <w:t>💡 Explanation: The .NET Framework supports building web, desktop, and mobile applications using a unified platform.</w:t>
      </w:r>
    </w:p>
    <w:p/>
    <w:p>
      <w:pPr>
        <w:pStyle w:val="Heading1"/>
      </w:pPr>
      <w:r>
        <w:t>Question 2</w:t>
      </w:r>
    </w:p>
    <w:p>
      <w:r>
        <w:t>Which of the following is NOT a feature of .NET Core?</w:t>
      </w:r>
    </w:p>
    <w:p>
      <w:pPr>
        <w:pStyle w:val="ListBullet"/>
      </w:pPr>
      <w:r>
        <w:t>Cross-platform</w:t>
      </w:r>
    </w:p>
    <w:p>
      <w:pPr>
        <w:pStyle w:val="ListBullet"/>
      </w:pPr>
      <w:r>
        <w:t>Open-source</w:t>
      </w:r>
    </w:p>
    <w:p>
      <w:pPr>
        <w:pStyle w:val="ListBullet"/>
      </w:pPr>
      <w:r>
        <w:t>Windows-only</w:t>
      </w:r>
    </w:p>
    <w:p>
      <w:pPr>
        <w:pStyle w:val="ListBullet"/>
      </w:pPr>
      <w:r>
        <w:t>High performance</w:t>
      </w:r>
    </w:p>
    <w:p>
      <w:r>
        <w:t>✅ Answer: Windows-only</w:t>
      </w:r>
    </w:p>
    <w:p>
      <w:r>
        <w:t>💡 Explanation: .NET Core is designed to be cross-platform, running on Windows, Linux, and macOS.</w:t>
      </w:r>
    </w:p>
    <w:p/>
    <w:p>
      <w:pPr>
        <w:pStyle w:val="Heading1"/>
      </w:pPr>
      <w:r>
        <w:t>Question 3</w:t>
      </w:r>
    </w:p>
    <w:p>
      <w:r>
        <w:t>What is the file extension for a C# source file?</w:t>
      </w:r>
    </w:p>
    <w:p>
      <w:pPr>
        <w:pStyle w:val="ListBullet"/>
      </w:pPr>
      <w:r>
        <w:t>.csharp</w:t>
      </w:r>
    </w:p>
    <w:p>
      <w:pPr>
        <w:pStyle w:val="ListBullet"/>
      </w:pPr>
      <w:r>
        <w:t>.cs</w:t>
      </w:r>
    </w:p>
    <w:p>
      <w:pPr>
        <w:pStyle w:val="ListBullet"/>
      </w:pPr>
      <w:r>
        <w:t>.c#</w:t>
      </w:r>
    </w:p>
    <w:p>
      <w:pPr>
        <w:pStyle w:val="ListBullet"/>
      </w:pPr>
      <w:r>
        <w:t>.cpp</w:t>
      </w:r>
    </w:p>
    <w:p>
      <w:r>
        <w:t>✅ Answer: .cs</w:t>
      </w:r>
    </w:p>
    <w:p>
      <w:r>
        <w:t>💡 Explanation: C# source files use the `.cs` extension.</w:t>
      </w:r>
    </w:p>
    <w:p/>
    <w:p>
      <w:pPr>
        <w:pStyle w:val="Heading1"/>
      </w:pPr>
      <w:r>
        <w:t>Question 4</w:t>
      </w:r>
    </w:p>
    <w:p>
      <w:r>
        <w:t>Which component of .NET is responsible for executing code?</w:t>
      </w:r>
    </w:p>
    <w:p>
      <w:pPr>
        <w:pStyle w:val="ListBullet"/>
      </w:pPr>
      <w:r>
        <w:t>CLR</w:t>
      </w:r>
    </w:p>
    <w:p>
      <w:pPr>
        <w:pStyle w:val="ListBullet"/>
      </w:pPr>
      <w:r>
        <w:t>FCL</w:t>
      </w:r>
    </w:p>
    <w:p>
      <w:pPr>
        <w:pStyle w:val="ListBullet"/>
      </w:pPr>
      <w:r>
        <w:t>MSIL</w:t>
      </w:r>
    </w:p>
    <w:p>
      <w:pPr>
        <w:pStyle w:val="ListBullet"/>
      </w:pPr>
      <w:r>
        <w:t>JIT</w:t>
      </w:r>
    </w:p>
    <w:p>
      <w:r>
        <w:t>✅ Answer: CLR</w:t>
      </w:r>
    </w:p>
    <w:p>
      <w:r>
        <w:t>💡 Explanation: The Common Language Runtime (CLR) is the execution engine for .NET applications.</w:t>
      </w:r>
    </w:p>
    <w:p/>
    <w:p>
      <w:pPr>
        <w:pStyle w:val="Heading1"/>
      </w:pPr>
      <w:r>
        <w:t>Question 5</w:t>
      </w:r>
    </w:p>
    <w:p>
      <w:r>
        <w:t>What is the role of the Common Type System (CTS)?</w:t>
      </w:r>
    </w:p>
    <w:p>
      <w:pPr>
        <w:pStyle w:val="ListBullet"/>
      </w:pPr>
      <w:r>
        <w:t>To compile code</w:t>
      </w:r>
    </w:p>
    <w:p>
      <w:pPr>
        <w:pStyle w:val="ListBullet"/>
      </w:pPr>
      <w:r>
        <w:t>To manage memory</w:t>
      </w:r>
    </w:p>
    <w:p>
      <w:pPr>
        <w:pStyle w:val="ListBullet"/>
      </w:pPr>
      <w:r>
        <w:t>To define how types are declared and used</w:t>
      </w:r>
    </w:p>
    <w:p>
      <w:pPr>
        <w:pStyle w:val="ListBullet"/>
      </w:pPr>
      <w:r>
        <w:t>To handle exceptions</w:t>
      </w:r>
    </w:p>
    <w:p>
      <w:r>
        <w:t>✅ Answer: To define how types are declared and used</w:t>
      </w:r>
    </w:p>
    <w:p>
      <w:r>
        <w:t>💡 Explanation: CTS ensures that types are used consistently across different .NET languages.</w:t>
      </w:r>
    </w:p>
    <w:p/>
    <w:p>
      <w:pPr>
        <w:pStyle w:val="Heading1"/>
      </w:pPr>
      <w:r>
        <w:t>Question 6</w:t>
      </w:r>
    </w:p>
    <w:p>
      <w:r>
        <w:t>Which keyword is used to define a class in C#?</w:t>
      </w:r>
    </w:p>
    <w:p>
      <w:pPr>
        <w:pStyle w:val="ListBullet"/>
      </w:pPr>
      <w:r>
        <w:t>struct</w:t>
      </w:r>
    </w:p>
    <w:p>
      <w:pPr>
        <w:pStyle w:val="ListBullet"/>
      </w:pPr>
      <w:r>
        <w:t>class</w:t>
      </w:r>
    </w:p>
    <w:p>
      <w:pPr>
        <w:pStyle w:val="ListBullet"/>
      </w:pPr>
      <w:r>
        <w:t>interface</w:t>
      </w:r>
    </w:p>
    <w:p>
      <w:pPr>
        <w:pStyle w:val="ListBullet"/>
      </w:pPr>
      <w:r>
        <w:t>object</w:t>
      </w:r>
    </w:p>
    <w:p>
      <w:r>
        <w:t>✅ Answer: class</w:t>
      </w:r>
    </w:p>
    <w:p>
      <w:r>
        <w:t>💡 Explanation: The `class` keyword is used to define a class in C#.</w:t>
      </w:r>
    </w:p>
    <w:p/>
    <w:p>
      <w:pPr>
        <w:pStyle w:val="Heading1"/>
      </w:pPr>
      <w:r>
        <w:t>Question 7</w:t>
      </w:r>
    </w:p>
    <w:p>
      <w:r>
        <w:t>What is the output of the following code?</w:t>
        <w:br/>
        <w:t>int x = 5;</w:t>
        <w:br/>
        <w:t>int y = x++;</w:t>
        <w:br/>
        <w:t>Console.WriteLine(y);</w:t>
      </w:r>
    </w:p>
    <w:p>
      <w:pPr>
        <w:pStyle w:val="ListBullet"/>
      </w:pPr>
      <w:r>
        <w:t>4</w:t>
      </w:r>
    </w:p>
    <w:p>
      <w:pPr>
        <w:pStyle w:val="ListBullet"/>
      </w:pPr>
      <w:r>
        <w:t>5</w:t>
      </w:r>
    </w:p>
    <w:p>
      <w:pPr>
        <w:pStyle w:val="ListBullet"/>
      </w:pPr>
      <w:r>
        <w:t>6</w:t>
      </w:r>
    </w:p>
    <w:p>
      <w:pPr>
        <w:pStyle w:val="ListBullet"/>
      </w:pPr>
      <w:r>
        <w:t>7</w:t>
      </w:r>
    </w:p>
    <w:p>
      <w:r>
        <w:t>✅ Answer: 5</w:t>
      </w:r>
    </w:p>
    <w:p>
      <w:r>
        <w:t>💡 Explanation: `x++` is post-increment, so `y` gets the value before incrementing.</w:t>
      </w:r>
    </w:p>
    <w:p/>
    <w:p>
      <w:pPr>
        <w:pStyle w:val="Heading1"/>
      </w:pPr>
      <w:r>
        <w:t>Question 8</w:t>
      </w:r>
    </w:p>
    <w:p>
      <w:r>
        <w:t>What is the default access modifier for class members in C#?</w:t>
      </w:r>
    </w:p>
    <w:p>
      <w:pPr>
        <w:pStyle w:val="ListBullet"/>
      </w:pPr>
      <w:r>
        <w:t>public</w:t>
      </w:r>
    </w:p>
    <w:p>
      <w:pPr>
        <w:pStyle w:val="ListBullet"/>
      </w:pPr>
      <w:r>
        <w:t>private</w:t>
      </w:r>
    </w:p>
    <w:p>
      <w:pPr>
        <w:pStyle w:val="ListBullet"/>
      </w:pPr>
      <w:r>
        <w:t>protected</w:t>
      </w:r>
    </w:p>
    <w:p>
      <w:pPr>
        <w:pStyle w:val="ListBullet"/>
      </w:pPr>
      <w:r>
        <w:t>internal</w:t>
      </w:r>
    </w:p>
    <w:p>
      <w:r>
        <w:t>✅ Answer: private</w:t>
      </w:r>
    </w:p>
    <w:p>
      <w:r>
        <w:t>💡 Explanation: Class members are private by default unless specified otherwise.</w:t>
      </w:r>
    </w:p>
    <w:p/>
    <w:p>
      <w:pPr>
        <w:pStyle w:val="Heading1"/>
      </w:pPr>
      <w:r>
        <w:t>Question 9</w:t>
      </w:r>
    </w:p>
    <w:p>
      <w:r>
        <w:t>Which of the following is a value type in C#?</w:t>
      </w:r>
    </w:p>
    <w:p>
      <w:pPr>
        <w:pStyle w:val="ListBullet"/>
      </w:pPr>
      <w:r>
        <w:t>string</w:t>
      </w:r>
    </w:p>
    <w:p>
      <w:pPr>
        <w:pStyle w:val="ListBullet"/>
      </w:pPr>
      <w:r>
        <w:t>object</w:t>
      </w:r>
    </w:p>
    <w:p>
      <w:pPr>
        <w:pStyle w:val="ListBullet"/>
      </w:pPr>
      <w:r>
        <w:t>int</w:t>
      </w:r>
    </w:p>
    <w:p>
      <w:pPr>
        <w:pStyle w:val="ListBullet"/>
      </w:pPr>
      <w:r>
        <w:t>array</w:t>
      </w:r>
    </w:p>
    <w:p>
      <w:r>
        <w:t>✅ Answer: int</w:t>
      </w:r>
    </w:p>
    <w:p>
      <w:r>
        <w:t>💡 Explanation: `int` is a value type, while others are reference types.</w:t>
      </w:r>
    </w:p>
    <w:p/>
    <w:p>
      <w:pPr>
        <w:pStyle w:val="Heading1"/>
      </w:pPr>
      <w:r>
        <w:t>Question 10</w:t>
      </w:r>
    </w:p>
    <w:p>
      <w:r>
        <w:t>What does the `using` directive do in C#?</w:t>
      </w:r>
    </w:p>
    <w:p>
      <w:pPr>
        <w:pStyle w:val="ListBullet"/>
      </w:pPr>
      <w:r>
        <w:t>Declares a namespace</w:t>
      </w:r>
    </w:p>
    <w:p>
      <w:pPr>
        <w:pStyle w:val="ListBullet"/>
      </w:pPr>
      <w:r>
        <w:t>Imports a namespace</w:t>
      </w:r>
    </w:p>
    <w:p>
      <w:pPr>
        <w:pStyle w:val="ListBullet"/>
      </w:pPr>
      <w:r>
        <w:t>Defines a class</w:t>
      </w:r>
    </w:p>
    <w:p>
      <w:pPr>
        <w:pStyle w:val="ListBullet"/>
      </w:pPr>
      <w:r>
        <w:t>Initializes a variable</w:t>
      </w:r>
    </w:p>
    <w:p>
      <w:r>
        <w:t>✅ Answer: Imports a namespace</w:t>
      </w:r>
    </w:p>
    <w:p>
      <w:r>
        <w:t>💡 Explanation: The `using` directive allows access to classes in a namespace.</w:t>
      </w:r>
    </w:p>
    <w:p/>
    <w:p>
      <w:pPr>
        <w:pStyle w:val="Heading1"/>
      </w:pPr>
      <w:r>
        <w:t>Question 11</w:t>
      </w:r>
    </w:p>
    <w:p>
      <w:r>
        <w:t>Which of the following is NOT a principle of Object-Oriented Programming?</w:t>
      </w:r>
    </w:p>
    <w:p>
      <w:pPr>
        <w:pStyle w:val="ListBullet"/>
      </w:pPr>
      <w:r>
        <w:t>Encapsulation</w:t>
      </w:r>
    </w:p>
    <w:p>
      <w:pPr>
        <w:pStyle w:val="ListBullet"/>
      </w:pPr>
      <w:r>
        <w:t>Inheritance</w:t>
      </w:r>
    </w:p>
    <w:p>
      <w:pPr>
        <w:pStyle w:val="ListBullet"/>
      </w:pPr>
      <w:r>
        <w:t>Compilation</w:t>
      </w:r>
    </w:p>
    <w:p>
      <w:pPr>
        <w:pStyle w:val="ListBullet"/>
      </w:pPr>
      <w:r>
        <w:t>Polymorphism</w:t>
      </w:r>
    </w:p>
    <w:p>
      <w:r>
        <w:t>✅ Answer: Compilation</w:t>
      </w:r>
    </w:p>
    <w:p>
      <w:r>
        <w:t>💡 Explanation: Compilation is a process, not a principle of OOP. The main principles are Encapsulation, Inheritance, and Polymorphism.</w:t>
      </w:r>
    </w:p>
    <w:p/>
    <w:p>
      <w:pPr>
        <w:pStyle w:val="Heading1"/>
      </w:pPr>
      <w:r>
        <w:t>Question 12</w:t>
      </w:r>
    </w:p>
    <w:p>
      <w:r>
        <w:t>What is the purpose of a constructor in a class?</w:t>
      </w:r>
    </w:p>
    <w:p>
      <w:pPr>
        <w:pStyle w:val="ListBullet"/>
      </w:pPr>
      <w:r>
        <w:t>To define methods</w:t>
      </w:r>
    </w:p>
    <w:p>
      <w:pPr>
        <w:pStyle w:val="ListBullet"/>
      </w:pPr>
      <w:r>
        <w:t>To initialize objects</w:t>
      </w:r>
    </w:p>
    <w:p>
      <w:pPr>
        <w:pStyle w:val="ListBullet"/>
      </w:pPr>
      <w:r>
        <w:t>To inherit from other classes</w:t>
      </w:r>
    </w:p>
    <w:p>
      <w:pPr>
        <w:pStyle w:val="ListBullet"/>
      </w:pPr>
      <w:r>
        <w:t>To implement interfaces</w:t>
      </w:r>
    </w:p>
    <w:p>
      <w:r>
        <w:t>✅ Answer: To initialize objects</w:t>
      </w:r>
    </w:p>
    <w:p>
      <w:r>
        <w:t>💡 Explanation: Constructors are special methods used to initialize new objects of a class.</w:t>
      </w:r>
    </w:p>
    <w:p/>
    <w:p>
      <w:pPr>
        <w:pStyle w:val="Heading1"/>
      </w:pPr>
      <w:r>
        <w:t>Question 13</w:t>
      </w:r>
    </w:p>
    <w:p>
      <w:r>
        <w:t>Which keyword is used to inherit a class in C#?</w:t>
      </w:r>
    </w:p>
    <w:p>
      <w:pPr>
        <w:pStyle w:val="ListBullet"/>
      </w:pPr>
      <w:r>
        <w:t>inherits</w:t>
      </w:r>
    </w:p>
    <w:p>
      <w:pPr>
        <w:pStyle w:val="ListBullet"/>
      </w:pPr>
      <w:r>
        <w:t>base</w:t>
      </w:r>
    </w:p>
    <w:p>
      <w:pPr>
        <w:pStyle w:val="ListBullet"/>
      </w:pPr>
      <w:r>
        <w:t>extends</w:t>
      </w:r>
    </w:p>
    <w:p>
      <w:pPr>
        <w:pStyle w:val="ListBullet"/>
      </w:pPr>
      <w:r>
        <w:t>: (colon)</w:t>
      </w:r>
    </w:p>
    <w:p>
      <w:r>
        <w:t>✅ Answer: : (colon)</w:t>
      </w:r>
    </w:p>
    <w:p>
      <w:r>
        <w:t>💡 Explanation: In C#, inheritance is denoted using the colon `:` symbol.</w:t>
      </w:r>
    </w:p>
    <w:p/>
    <w:p>
      <w:pPr>
        <w:pStyle w:val="Heading1"/>
      </w:pPr>
      <w:r>
        <w:t>Question 14</w:t>
      </w:r>
    </w:p>
    <w:p>
      <w:r>
        <w:t>What is method overloading?</w:t>
      </w:r>
    </w:p>
    <w:p>
      <w:pPr>
        <w:pStyle w:val="ListBullet"/>
      </w:pPr>
      <w:r>
        <w:t>Defining multiple methods with the same name but different parameters</w:t>
      </w:r>
    </w:p>
    <w:p>
      <w:pPr>
        <w:pStyle w:val="ListBullet"/>
      </w:pPr>
      <w:r>
        <w:t>Replacing a method in a derived class</w:t>
      </w:r>
    </w:p>
    <w:p>
      <w:pPr>
        <w:pStyle w:val="ListBullet"/>
      </w:pPr>
      <w:r>
        <w:t>Calling a method from a base class</w:t>
      </w:r>
    </w:p>
    <w:p>
      <w:pPr>
        <w:pStyle w:val="ListBullet"/>
      </w:pPr>
      <w:r>
        <w:t>Using a method from another namespace</w:t>
      </w:r>
    </w:p>
    <w:p>
      <w:r>
        <w:t>✅ Answer: Defining multiple methods with the same name but different parameters</w:t>
      </w:r>
    </w:p>
    <w:p>
      <w:r>
        <w:t>💡 Explanation: Method overloading allows multiple methods with the same name but different signatures.</w:t>
      </w:r>
    </w:p>
    <w:p/>
    <w:p>
      <w:pPr>
        <w:pStyle w:val="Heading1"/>
      </w:pPr>
      <w:r>
        <w:t>Question 15</w:t>
      </w:r>
    </w:p>
    <w:p>
      <w:r>
        <w:t>What is the purpose of the `virtual` keyword in C#?</w:t>
      </w:r>
    </w:p>
    <w:p>
      <w:pPr>
        <w:pStyle w:val="ListBullet"/>
      </w:pPr>
      <w:r>
        <w:t>To define a static method</w:t>
      </w:r>
    </w:p>
    <w:p>
      <w:pPr>
        <w:pStyle w:val="ListBullet"/>
      </w:pPr>
      <w:r>
        <w:t>To define a method that can be overridden</w:t>
      </w:r>
    </w:p>
    <w:p>
      <w:pPr>
        <w:pStyle w:val="ListBullet"/>
      </w:pPr>
      <w:r>
        <w:t>To define a method that cannot be changed</w:t>
      </w:r>
    </w:p>
    <w:p>
      <w:pPr>
        <w:pStyle w:val="ListBullet"/>
      </w:pPr>
      <w:r>
        <w:t>To define a constructor</w:t>
      </w:r>
    </w:p>
    <w:p>
      <w:r>
        <w:t>✅ Answer: To define a method that can be overridden</w:t>
      </w:r>
    </w:p>
    <w:p>
      <w:r>
        <w:t>💡 Explanation: The `virtual` keyword allows a method to be overridden in a derived class.</w:t>
      </w:r>
    </w:p>
    <w:p/>
    <w:p>
      <w:pPr>
        <w:pStyle w:val="Heading1"/>
      </w:pPr>
      <w:r>
        <w:t>Question 16</w:t>
      </w:r>
    </w:p>
    <w:p>
      <w:r>
        <w:t>What is the output of the following code?</w:t>
        <w:br/>
        <w:t>class A {</w:t>
        <w:br/>
        <w:t xml:space="preserve">    public virtual void Show() { Console.WriteLine("A"); }</w:t>
        <w:br/>
        <w:t>}</w:t>
        <w:br/>
        <w:t>class B : A {</w:t>
        <w:br/>
        <w:t xml:space="preserve">    public override void Show() { Console.WriteLine("B"); }</w:t>
        <w:br/>
        <w:t>}</w:t>
        <w:br/>
        <w:t>A obj = new B();</w:t>
        <w:br/>
        <w:t>obj.Show();</w:t>
      </w:r>
    </w:p>
    <w:p>
      <w:pPr>
        <w:pStyle w:val="ListBullet"/>
      </w:pPr>
      <w:r>
        <w:t>A</w:t>
      </w:r>
    </w:p>
    <w:p>
      <w:pPr>
        <w:pStyle w:val="ListBullet"/>
      </w:pPr>
      <w:r>
        <w:t>B</w:t>
      </w:r>
    </w:p>
    <w:p>
      <w:pPr>
        <w:pStyle w:val="ListBullet"/>
      </w:pPr>
      <w:r>
        <w:t>AB</w:t>
      </w:r>
    </w:p>
    <w:p>
      <w:pPr>
        <w:pStyle w:val="ListBullet"/>
      </w:pPr>
      <w:r>
        <w:t>Compile-time error</w:t>
      </w:r>
    </w:p>
    <w:p>
      <w:r>
        <w:t>✅ Answer: B</w:t>
      </w:r>
    </w:p>
    <w:p>
      <w:r>
        <w:t>💡 Explanation: Since `Show()` is overridden in class B and the object is of type B, it prints "B".</w:t>
      </w:r>
    </w:p>
    <w:p/>
    <w:p>
      <w:pPr>
        <w:pStyle w:val="Heading1"/>
      </w:pPr>
      <w:r>
        <w:t>Question 17</w:t>
      </w:r>
    </w:p>
    <w:p>
      <w:r>
        <w:t>What is encapsulation in OOP?</w:t>
      </w:r>
    </w:p>
    <w:p>
      <w:pPr>
        <w:pStyle w:val="ListBullet"/>
      </w:pPr>
      <w:r>
        <w:t>Hiding implementation details</w:t>
      </w:r>
    </w:p>
    <w:p>
      <w:pPr>
        <w:pStyle w:val="ListBullet"/>
      </w:pPr>
      <w:r>
        <w:t>Inheriting from a base class</w:t>
      </w:r>
    </w:p>
    <w:p>
      <w:pPr>
        <w:pStyle w:val="ListBullet"/>
      </w:pPr>
      <w:r>
        <w:t>Overloading methods</w:t>
      </w:r>
    </w:p>
    <w:p>
      <w:pPr>
        <w:pStyle w:val="ListBullet"/>
      </w:pPr>
      <w:r>
        <w:t>Using multiple classes</w:t>
      </w:r>
    </w:p>
    <w:p>
      <w:r>
        <w:t>✅ Answer: Hiding implementation details</w:t>
      </w:r>
    </w:p>
    <w:p>
      <w:r>
        <w:t>💡 Explanation: Encapsulation hides internal state and requires all interaction to be performed through an object’s methods.</w:t>
      </w:r>
    </w:p>
    <w:p/>
    <w:p>
      <w:pPr>
        <w:pStyle w:val="Heading1"/>
      </w:pPr>
      <w:r>
        <w:t>Question 18</w:t>
      </w:r>
    </w:p>
    <w:p>
      <w:r>
        <w:t>Which access modifier allows access only within the same class?</w:t>
      </w:r>
    </w:p>
    <w:p>
      <w:pPr>
        <w:pStyle w:val="ListBullet"/>
      </w:pPr>
      <w:r>
        <w:t>public</w:t>
      </w:r>
    </w:p>
    <w:p>
      <w:pPr>
        <w:pStyle w:val="ListBullet"/>
      </w:pPr>
      <w:r>
        <w:t>protected</w:t>
      </w:r>
    </w:p>
    <w:p>
      <w:pPr>
        <w:pStyle w:val="ListBullet"/>
      </w:pPr>
      <w:r>
        <w:t>private</w:t>
      </w:r>
    </w:p>
    <w:p>
      <w:pPr>
        <w:pStyle w:val="ListBullet"/>
      </w:pPr>
      <w:r>
        <w:t>internal</w:t>
      </w:r>
    </w:p>
    <w:p>
      <w:r>
        <w:t>✅ Answer: private</w:t>
      </w:r>
    </w:p>
    <w:p>
      <w:r>
        <w:t>💡 Explanation: The `private` modifier restricts access to the containing class only.</w:t>
      </w:r>
    </w:p>
    <w:p/>
    <w:p>
      <w:pPr>
        <w:pStyle w:val="Heading1"/>
      </w:pPr>
      <w:r>
        <w:t>Question 19</w:t>
      </w:r>
    </w:p>
    <w:p>
      <w:r>
        <w:t>What is the base class for all classes in C#?</w:t>
      </w:r>
    </w:p>
    <w:p>
      <w:pPr>
        <w:pStyle w:val="ListBullet"/>
      </w:pPr>
      <w:r>
        <w:t>Object</w:t>
      </w:r>
    </w:p>
    <w:p>
      <w:pPr>
        <w:pStyle w:val="ListBullet"/>
      </w:pPr>
      <w:r>
        <w:t>Base</w:t>
      </w:r>
    </w:p>
    <w:p>
      <w:pPr>
        <w:pStyle w:val="ListBullet"/>
      </w:pPr>
      <w:r>
        <w:t>Root</w:t>
      </w:r>
    </w:p>
    <w:p>
      <w:pPr>
        <w:pStyle w:val="ListBullet"/>
      </w:pPr>
      <w:r>
        <w:t>Class</w:t>
      </w:r>
    </w:p>
    <w:p>
      <w:r>
        <w:t>✅ Answer: Object</w:t>
      </w:r>
    </w:p>
    <w:p>
      <w:r>
        <w:t>💡 Explanation: All classes in C# implicitly inherit from the `System.Object` class.</w:t>
      </w:r>
    </w:p>
    <w:p/>
    <w:p>
      <w:pPr>
        <w:pStyle w:val="Heading1"/>
      </w:pPr>
      <w:r>
        <w:t>Question 20</w:t>
      </w:r>
    </w:p>
    <w:p>
      <w:r>
        <w:t>What is the difference between `abstract` and `interface` in C#?</w:t>
      </w:r>
    </w:p>
    <w:p>
      <w:pPr>
        <w:pStyle w:val="ListBullet"/>
      </w:pPr>
      <w:r>
        <w:t>Abstract classes can have implementations; interfaces cannot</w:t>
      </w:r>
    </w:p>
    <w:p>
      <w:pPr>
        <w:pStyle w:val="ListBullet"/>
      </w:pPr>
      <w:r>
        <w:t>Interfaces can have constructors</w:t>
      </w:r>
    </w:p>
    <w:p>
      <w:pPr>
        <w:pStyle w:val="ListBullet"/>
      </w:pPr>
      <w:r>
        <w:t>Abstract classes cannot be inherited</w:t>
      </w:r>
    </w:p>
    <w:p>
      <w:pPr>
        <w:pStyle w:val="ListBullet"/>
      </w:pPr>
      <w:r>
        <w:t>Interfaces can contain fields</w:t>
      </w:r>
    </w:p>
    <w:p>
      <w:r>
        <w:t>✅ Answer: Abstract classes can have implementations; interfaces cannot</w:t>
      </w:r>
    </w:p>
    <w:p>
      <w:r>
        <w:t>💡 Explanation: Abstract classes can include method implementations, while interfaces cannot (prior to C# 8.0).</w:t>
      </w:r>
    </w:p>
    <w:p/>
    <w:p>
      <w:pPr>
        <w:pStyle w:val="Heading1"/>
      </w:pPr>
      <w:r>
        <w:t>Question 21</w:t>
      </w:r>
    </w:p>
    <w:p>
      <w:r>
        <w:t>Which design pattern provides a way to create objects without specifying the exact class to instantiate?</w:t>
      </w:r>
    </w:p>
    <w:p>
      <w:pPr>
        <w:pStyle w:val="ListBullet"/>
      </w:pPr>
      <w:r>
        <w:t>Singleton</w:t>
      </w:r>
    </w:p>
    <w:p>
      <w:pPr>
        <w:pStyle w:val="ListBullet"/>
      </w:pPr>
      <w:r>
        <w:t>Factory Method</w:t>
      </w:r>
    </w:p>
    <w:p>
      <w:pPr>
        <w:pStyle w:val="ListBullet"/>
      </w:pPr>
      <w:r>
        <w:t>Observer</w:t>
      </w:r>
    </w:p>
    <w:p>
      <w:pPr>
        <w:pStyle w:val="ListBullet"/>
      </w:pPr>
      <w:r>
        <w:t>Decorator</w:t>
      </w:r>
    </w:p>
    <w:p>
      <w:r>
        <w:t>✅ Answer: Factory Method</w:t>
      </w:r>
    </w:p>
    <w:p>
      <w:r>
        <w:t>💡 Explanation: The Factory Method pattern defines an interface for creating objects, but allows subclasses to alter the type of objects that will be created.</w:t>
      </w:r>
    </w:p>
    <w:p/>
    <w:p>
      <w:pPr>
        <w:pStyle w:val="Heading1"/>
      </w:pPr>
      <w:r>
        <w:t>Question 22</w:t>
      </w:r>
    </w:p>
    <w:p>
      <w:r>
        <w:t>Which design pattern ensures a class has only one instance and provides a global point of access to it?</w:t>
      </w:r>
    </w:p>
    <w:p>
      <w:pPr>
        <w:pStyle w:val="ListBullet"/>
      </w:pPr>
      <w:r>
        <w:t>Singleton</w:t>
      </w:r>
    </w:p>
    <w:p>
      <w:pPr>
        <w:pStyle w:val="ListBullet"/>
      </w:pPr>
      <w:r>
        <w:t>Prototype</w:t>
      </w:r>
    </w:p>
    <w:p>
      <w:pPr>
        <w:pStyle w:val="ListBullet"/>
      </w:pPr>
      <w:r>
        <w:t>Adapter</w:t>
      </w:r>
    </w:p>
    <w:p>
      <w:pPr>
        <w:pStyle w:val="ListBullet"/>
      </w:pPr>
      <w:r>
        <w:t>Facade</w:t>
      </w:r>
    </w:p>
    <w:p>
      <w:r>
        <w:t>✅ Answer: Singleton</w:t>
      </w:r>
    </w:p>
    <w:p>
      <w:r>
        <w:t>💡 Explanation: The Singleton pattern ensures a class has only one instance and provides a global point of access to it.</w:t>
      </w:r>
    </w:p>
    <w:p/>
    <w:p>
      <w:pPr>
        <w:pStyle w:val="Heading1"/>
      </w:pPr>
      <w:r>
        <w:t>Question 23</w:t>
      </w:r>
    </w:p>
    <w:p>
      <w:r>
        <w:t>Which design pattern allows an object to alter its behavior when its internal state changes?</w:t>
      </w:r>
    </w:p>
    <w:p>
      <w:pPr>
        <w:pStyle w:val="ListBullet"/>
      </w:pPr>
      <w:r>
        <w:t>State</w:t>
      </w:r>
    </w:p>
    <w:p>
      <w:pPr>
        <w:pStyle w:val="ListBullet"/>
      </w:pPr>
      <w:r>
        <w:t>Strategy</w:t>
      </w:r>
    </w:p>
    <w:p>
      <w:pPr>
        <w:pStyle w:val="ListBullet"/>
      </w:pPr>
      <w:r>
        <w:t>Command</w:t>
      </w:r>
    </w:p>
    <w:p>
      <w:pPr>
        <w:pStyle w:val="ListBullet"/>
      </w:pPr>
      <w:r>
        <w:t>Visitor</w:t>
      </w:r>
    </w:p>
    <w:p>
      <w:r>
        <w:t>✅ Answer: State</w:t>
      </w:r>
    </w:p>
    <w:p>
      <w:r>
        <w:t>💡 Explanation: The State pattern allows an object to alter its behavior when its internal state changes.</w:t>
      </w:r>
    </w:p>
    <w:p/>
    <w:p>
      <w:pPr>
        <w:pStyle w:val="Heading1"/>
      </w:pPr>
      <w:r>
        <w:t>Question 24</w:t>
      </w:r>
    </w:p>
    <w:p>
      <w:r>
        <w:t>Which design pattern is used to encapsulate a request as an object, thereby allowing parameterization of clients with queues, requests, and operations?</w:t>
      </w:r>
    </w:p>
    <w:p>
      <w:pPr>
        <w:pStyle w:val="ListBullet"/>
      </w:pPr>
      <w:r>
        <w:t>Command</w:t>
      </w:r>
    </w:p>
    <w:p>
      <w:pPr>
        <w:pStyle w:val="ListBullet"/>
      </w:pPr>
      <w:r>
        <w:t>Chain of Responsibility</w:t>
      </w:r>
    </w:p>
    <w:p>
      <w:pPr>
        <w:pStyle w:val="ListBullet"/>
      </w:pPr>
      <w:r>
        <w:t>Mediator</w:t>
      </w:r>
    </w:p>
    <w:p>
      <w:pPr>
        <w:pStyle w:val="ListBullet"/>
      </w:pPr>
      <w:r>
        <w:t>Observer</w:t>
      </w:r>
    </w:p>
    <w:p>
      <w:r>
        <w:t>✅ Answer: Command</w:t>
      </w:r>
    </w:p>
    <w:p>
      <w:r>
        <w:t>💡 Explanation: The Command pattern encapsulates a request as an object, thereby allowing parameterization of clients with queues, requests, and operations.</w:t>
      </w:r>
    </w:p>
    <w:p/>
    <w:p>
      <w:pPr>
        <w:pStyle w:val="Heading1"/>
      </w:pPr>
      <w:r>
        <w:t>Question 25</w:t>
      </w:r>
    </w:p>
    <w:p>
      <w:r>
        <w:t>Which design pattern provides a way to access the elements of an aggregate object sequentially without exposing its underlying representation?</w:t>
      </w:r>
    </w:p>
    <w:p>
      <w:pPr>
        <w:pStyle w:val="ListBullet"/>
      </w:pPr>
      <w:r>
        <w:t>Iterator</w:t>
      </w:r>
    </w:p>
    <w:p>
      <w:pPr>
        <w:pStyle w:val="ListBullet"/>
      </w:pPr>
      <w:r>
        <w:t>Composite</w:t>
      </w:r>
    </w:p>
    <w:p>
      <w:pPr>
        <w:pStyle w:val="ListBullet"/>
      </w:pPr>
      <w:r>
        <w:t>Flyweight</w:t>
      </w:r>
    </w:p>
    <w:p>
      <w:pPr>
        <w:pStyle w:val="ListBullet"/>
      </w:pPr>
      <w:r>
        <w:t>Proxy</w:t>
      </w:r>
    </w:p>
    <w:p>
      <w:r>
        <w:t>✅ Answer: Iterator</w:t>
      </w:r>
    </w:p>
    <w:p>
      <w:r>
        <w:t>💡 Explanation: The Iterator pattern provides a way to access the elements of an aggregate object sequentially without exposing its underlying representation.</w:t>
      </w:r>
    </w:p>
    <w:p/>
    <w:p>
      <w:pPr>
        <w:pStyle w:val="Heading1"/>
      </w:pPr>
      <w:r>
        <w:t>Question 26</w:t>
      </w:r>
    </w:p>
    <w:p>
      <w:r>
        <w:t>Which design pattern allows you to define a family of algorithms, encapsulate each one, and make them interchangeable?</w:t>
      </w:r>
    </w:p>
    <w:p>
      <w:pPr>
        <w:pStyle w:val="ListBullet"/>
      </w:pPr>
      <w:r>
        <w:t>Strategy</w:t>
      </w:r>
    </w:p>
    <w:p>
      <w:pPr>
        <w:pStyle w:val="ListBullet"/>
      </w:pPr>
      <w:r>
        <w:t>Template Method</w:t>
      </w:r>
    </w:p>
    <w:p>
      <w:pPr>
        <w:pStyle w:val="ListBullet"/>
      </w:pPr>
      <w:r>
        <w:t>Visitor</w:t>
      </w:r>
    </w:p>
    <w:p>
      <w:pPr>
        <w:pStyle w:val="ListBullet"/>
      </w:pPr>
      <w:r>
        <w:t>Interpreter</w:t>
      </w:r>
    </w:p>
    <w:p>
      <w:r>
        <w:t>✅ Answer: Strategy</w:t>
      </w:r>
    </w:p>
    <w:p>
      <w:r>
        <w:t>💡 Explanation: The Strategy pattern allows you to define a family of algorithms, encapsulate each one, and make them interchangeable.</w:t>
      </w:r>
    </w:p>
    <w:p/>
    <w:p>
      <w:pPr>
        <w:pStyle w:val="Heading1"/>
      </w:pPr>
      <w:r>
        <w:t>Question 27</w:t>
      </w:r>
    </w:p>
    <w:p>
      <w:r>
        <w:t>Which design pattern provides a simplified interface to a complex subsystem?</w:t>
      </w:r>
    </w:p>
    <w:p>
      <w:pPr>
        <w:pStyle w:val="ListBullet"/>
      </w:pPr>
      <w:r>
        <w:t>Facade</w:t>
      </w:r>
    </w:p>
    <w:p>
      <w:pPr>
        <w:pStyle w:val="ListBullet"/>
      </w:pPr>
      <w:r>
        <w:t>Adapter</w:t>
      </w:r>
    </w:p>
    <w:p>
      <w:pPr>
        <w:pStyle w:val="ListBullet"/>
      </w:pPr>
      <w:r>
        <w:t>Bridge</w:t>
      </w:r>
    </w:p>
    <w:p>
      <w:pPr>
        <w:pStyle w:val="ListBullet"/>
      </w:pPr>
      <w:r>
        <w:t>Composite</w:t>
      </w:r>
    </w:p>
    <w:p>
      <w:r>
        <w:t>✅ Answer: Facade</w:t>
      </w:r>
    </w:p>
    <w:p>
      <w:r>
        <w:t>💡 Explanation: The Facade pattern provides a simplified interface to a complex subsystem.</w:t>
      </w:r>
    </w:p>
    <w:p/>
    <w:p>
      <w:pPr>
        <w:pStyle w:val="Heading1"/>
      </w:pPr>
      <w:r>
        <w:t>Question 28</w:t>
      </w:r>
    </w:p>
    <w:p>
      <w:r>
        <w:t>Which design pattern allows an object to be notified when another object changes state?</w:t>
      </w:r>
    </w:p>
    <w:p>
      <w:pPr>
        <w:pStyle w:val="ListBullet"/>
      </w:pPr>
      <w:r>
        <w:t>Observer</w:t>
      </w:r>
    </w:p>
    <w:p>
      <w:pPr>
        <w:pStyle w:val="ListBullet"/>
      </w:pPr>
      <w:r>
        <w:t>Decorator</w:t>
      </w:r>
    </w:p>
    <w:p>
      <w:pPr>
        <w:pStyle w:val="ListBullet"/>
      </w:pPr>
      <w:r>
        <w:t>Chain of Responsibility</w:t>
      </w:r>
    </w:p>
    <w:p>
      <w:pPr>
        <w:pStyle w:val="ListBullet"/>
      </w:pPr>
      <w:r>
        <w:t>Command</w:t>
      </w:r>
    </w:p>
    <w:p>
      <w:r>
        <w:t>✅ Answer: Observer</w:t>
      </w:r>
    </w:p>
    <w:p>
      <w:r>
        <w:t>💡 Explanation: The Observer pattern allows an object to be notified when another object changes state.</w:t>
      </w:r>
    </w:p>
    <w:p/>
    <w:p>
      <w:pPr>
        <w:pStyle w:val="Heading1"/>
      </w:pPr>
      <w:r>
        <w:t>Question 29</w:t>
      </w:r>
    </w:p>
    <w:p>
      <w:r>
        <w:t>Which design pattern allows you to add new functionality to an object without altering its structure?</w:t>
      </w:r>
    </w:p>
    <w:p>
      <w:pPr>
        <w:pStyle w:val="ListBullet"/>
      </w:pPr>
      <w:r>
        <w:t>Decorator</w:t>
      </w:r>
    </w:p>
    <w:p>
      <w:pPr>
        <w:pStyle w:val="ListBullet"/>
      </w:pPr>
      <w:r>
        <w:t>Adapter</w:t>
      </w:r>
    </w:p>
    <w:p>
      <w:pPr>
        <w:pStyle w:val="ListBullet"/>
      </w:pPr>
      <w:r>
        <w:t>Composite</w:t>
      </w:r>
    </w:p>
    <w:p>
      <w:pPr>
        <w:pStyle w:val="ListBullet"/>
      </w:pPr>
      <w:r>
        <w:t>Flyweight</w:t>
      </w:r>
    </w:p>
    <w:p>
      <w:r>
        <w:t>✅ Answer: Decorator</w:t>
      </w:r>
    </w:p>
    <w:p>
      <w:r>
        <w:t>💡 Explanation: The Decorator pattern allows you to add new functionality to an object without altering its structure.</w:t>
      </w:r>
    </w:p>
    <w:p/>
    <w:p>
      <w:pPr>
        <w:pStyle w:val="Heading1"/>
      </w:pPr>
      <w:r>
        <w:t>Question 30</w:t>
      </w:r>
    </w:p>
    <w:p>
      <w:r>
        <w:t>Which design pattern allows you to compose objects into tree structures to represent part-whole hierarchies?</w:t>
      </w:r>
    </w:p>
    <w:p>
      <w:pPr>
        <w:pStyle w:val="ListBullet"/>
      </w:pPr>
      <w:r>
        <w:t>Composite</w:t>
      </w:r>
    </w:p>
    <w:p>
      <w:pPr>
        <w:pStyle w:val="ListBullet"/>
      </w:pPr>
      <w:r>
        <w:t>Flyweight</w:t>
      </w:r>
    </w:p>
    <w:p>
      <w:pPr>
        <w:pStyle w:val="ListBullet"/>
      </w:pPr>
      <w:r>
        <w:t>Proxy</w:t>
      </w:r>
    </w:p>
    <w:p>
      <w:pPr>
        <w:pStyle w:val="ListBullet"/>
      </w:pPr>
      <w:r>
        <w:t>Chain of Responsibility</w:t>
      </w:r>
    </w:p>
    <w:p>
      <w:r>
        <w:t>✅ Answer: Composite</w:t>
      </w:r>
    </w:p>
    <w:p>
      <w:r>
        <w:t>💡 Explanation: The Composite pattern allows you to compose objects into tree structures to represent part-whole hierarchies.</w:t>
      </w:r>
    </w:p>
    <w:p/>
    <w:p>
      <w:pPr>
        <w:pStyle w:val="Heading1"/>
      </w:pPr>
      <w:r>
        <w:t>Question 31</w:t>
      </w:r>
    </w:p>
    <w:p>
      <w:r>
        <w:t>Which collection class is used to store key-value pairs?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Stack</w:t>
      </w:r>
    </w:p>
    <w:p>
      <w:pPr>
        <w:pStyle w:val="ListBullet"/>
      </w:pPr>
      <w:r>
        <w:t>Queue</w:t>
      </w:r>
    </w:p>
    <w:p>
      <w:r>
        <w:t>✅ Answer: HashTable</w:t>
      </w:r>
    </w:p>
    <w:p>
      <w:r>
        <w:t>💡 Explanation: The HashTable class is used to store key-value pairs.</w:t>
      </w:r>
    </w:p>
    <w:p/>
    <w:p>
      <w:pPr>
        <w:pStyle w:val="Heading1"/>
      </w:pPr>
      <w:r>
        <w:t>Question 32</w:t>
      </w:r>
    </w:p>
    <w:p>
      <w:r>
        <w:t>Which collection class represents a first-in, first-out (FIFO) collection of objects?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Stack</w:t>
      </w:r>
    </w:p>
    <w:p>
      <w:pPr>
        <w:pStyle w:val="ListBullet"/>
      </w:pPr>
      <w:r>
        <w:t>Queue</w:t>
      </w:r>
    </w:p>
    <w:p>
      <w:r>
        <w:t>✅ Answer: Queue</w:t>
      </w:r>
    </w:p>
    <w:p>
      <w:r>
        <w:t>💡 Explanation: The Queue class represents a first-in, first-out (FIFO) collection of objects.</w:t>
      </w:r>
    </w:p>
    <w:p/>
    <w:p>
      <w:pPr>
        <w:pStyle w:val="Heading1"/>
      </w:pPr>
      <w:r>
        <w:t>Question 33</w:t>
      </w:r>
    </w:p>
    <w:p>
      <w:r>
        <w:t>Which collection class represents a last-in, first-out (LIFO) collection of objects?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Stack</w:t>
      </w:r>
    </w:p>
    <w:p>
      <w:pPr>
        <w:pStyle w:val="ListBullet"/>
      </w:pPr>
      <w:r>
        <w:t>Queue</w:t>
      </w:r>
    </w:p>
    <w:p>
      <w:r>
        <w:t>✅ Answer: Stack</w:t>
      </w:r>
    </w:p>
    <w:p>
      <w:r>
        <w:t>💡 Explanation: The Stack class represents a last-in, first-out (LIFO) collection of objects.</w:t>
      </w:r>
    </w:p>
    <w:p/>
    <w:p>
      <w:pPr>
        <w:pStyle w:val="Heading1"/>
      </w:pPr>
      <w:r>
        <w:t>Question 34</w:t>
      </w:r>
    </w:p>
    <w:p>
      <w:r>
        <w:t>Which collection class is used to store elements in a non-sequential manner?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LinkedList</w:t>
      </w:r>
    </w:p>
    <w:p>
      <w:pPr>
        <w:pStyle w:val="ListBullet"/>
      </w:pPr>
      <w:r>
        <w:t>Queue</w:t>
      </w:r>
    </w:p>
    <w:p>
      <w:r>
        <w:t>✅ Answer: LinkedList</w:t>
      </w:r>
    </w:p>
    <w:p>
      <w:r>
        <w:t>💡 Explanation: The LinkedList class is used to store elements in a non-sequential manner.</w:t>
      </w:r>
    </w:p>
    <w:p/>
    <w:p>
      <w:pPr>
        <w:pStyle w:val="Heading1"/>
      </w:pPr>
      <w:r>
        <w:t>Question 35</w:t>
      </w:r>
    </w:p>
    <w:p>
      <w:r>
        <w:t>Which collection class is used to store elements in a sequential manner?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LinkedList</w:t>
      </w:r>
    </w:p>
    <w:p>
      <w:pPr>
        <w:pStyle w:val="ListBullet"/>
      </w:pPr>
      <w:r>
        <w:t>Queue</w:t>
      </w:r>
    </w:p>
    <w:p>
      <w:r>
        <w:t>✅ Answer: ArrayList</w:t>
      </w:r>
    </w:p>
    <w:p>
      <w:r>
        <w:t>💡 Explanation: The ArrayList class is used to store elements in a sequential manner.</w:t>
      </w:r>
    </w:p>
    <w:p/>
    <w:p>
      <w:pPr>
        <w:pStyle w:val="Heading1"/>
      </w:pPr>
      <w:r>
        <w:t>Question 36</w:t>
      </w:r>
    </w:p>
    <w:p>
      <w:r>
        <w:t>Which interface is used to compare objects for sorting?</w:t>
      </w:r>
    </w:p>
    <w:p>
      <w:pPr>
        <w:pStyle w:val="ListBullet"/>
      </w:pPr>
      <w:r>
        <w:t>IEnumerable</w:t>
      </w:r>
    </w:p>
    <w:p>
      <w:pPr>
        <w:pStyle w:val="ListBullet"/>
      </w:pPr>
      <w:r>
        <w:t>IComparable</w:t>
      </w:r>
    </w:p>
    <w:p>
      <w:pPr>
        <w:pStyle w:val="ListBullet"/>
      </w:pPr>
      <w:r>
        <w:t>IComparer</w:t>
      </w:r>
    </w:p>
    <w:p>
      <w:pPr>
        <w:pStyle w:val="ListBullet"/>
      </w:pPr>
      <w:r>
        <w:t>ICloneable</w:t>
      </w:r>
    </w:p>
    <w:p>
      <w:r>
        <w:t>✅ Answer: IComparable</w:t>
      </w:r>
    </w:p>
    <w:p>
      <w:r>
        <w:t>💡 Explanation: The IComparable interface is used to compare objects for sorting.</w:t>
      </w:r>
    </w:p>
    <w:p/>
    <w:p>
      <w:pPr>
        <w:pStyle w:val="Heading1"/>
      </w:pPr>
      <w:r>
        <w:t>Question 37</w:t>
      </w:r>
    </w:p>
    <w:p>
      <w:r>
        <w:t>Which interface is used to compare objects for equality?</w:t>
      </w:r>
    </w:p>
    <w:p>
      <w:pPr>
        <w:pStyle w:val="ListBullet"/>
      </w:pPr>
      <w:r>
        <w:t>IEnumerable</w:t>
      </w:r>
    </w:p>
    <w:p>
      <w:pPr>
        <w:pStyle w:val="ListBullet"/>
      </w:pPr>
      <w:r>
        <w:t>IComparable</w:t>
      </w:r>
    </w:p>
    <w:p>
      <w:pPr>
        <w:pStyle w:val="ListBullet"/>
      </w:pPr>
      <w:r>
        <w:t>IComparer</w:t>
      </w:r>
    </w:p>
    <w:p>
      <w:pPr>
        <w:pStyle w:val="ListBullet"/>
      </w:pPr>
      <w:r>
        <w:t>ICloneable</w:t>
      </w:r>
    </w:p>
    <w:p>
      <w:r>
        <w:t>✅ Answer: IComparer</w:t>
      </w:r>
    </w:p>
    <w:p>
      <w:r>
        <w:t>💡 Explanation: The IComparer interface is used to compare objects for equality.</w:t>
      </w:r>
    </w:p>
    <w:p/>
    <w:p>
      <w:pPr>
        <w:pStyle w:val="Heading1"/>
      </w:pPr>
      <w:r>
        <w:t>Question 38</w:t>
      </w:r>
    </w:p>
    <w:p>
      <w:r>
        <w:t>Which interface is used to iterate over a collection?</w:t>
      </w:r>
    </w:p>
    <w:p>
      <w:pPr>
        <w:pStyle w:val="ListBullet"/>
      </w:pPr>
      <w:r>
        <w:t>IEnumerable</w:t>
      </w:r>
    </w:p>
    <w:p>
      <w:pPr>
        <w:pStyle w:val="ListBullet"/>
      </w:pPr>
      <w:r>
        <w:t>IComparable</w:t>
      </w:r>
    </w:p>
    <w:p>
      <w:pPr>
        <w:pStyle w:val="ListBullet"/>
      </w:pPr>
      <w:r>
        <w:t>IComparer</w:t>
      </w:r>
    </w:p>
    <w:p>
      <w:pPr>
        <w:pStyle w:val="ListBullet"/>
      </w:pPr>
      <w:r>
        <w:t>ICloneable</w:t>
      </w:r>
    </w:p>
    <w:p>
      <w:r>
        <w:t>✅ Answer: IEnumerable</w:t>
      </w:r>
    </w:p>
    <w:p>
      <w:r>
        <w:t>💡 Explanation: The IEnumerable interface is used to iterate over a collection.</w:t>
      </w:r>
    </w:p>
    <w:p/>
    <w:p>
      <w:pPr>
        <w:pStyle w:val="Heading1"/>
      </w:pPr>
      <w:r>
        <w:t>Question 39</w:t>
      </w:r>
    </w:p>
    <w:p>
      <w:r>
        <w:t>Which interface is used to clone objects?</w:t>
      </w:r>
    </w:p>
    <w:p>
      <w:pPr>
        <w:pStyle w:val="ListBullet"/>
      </w:pPr>
      <w:r>
        <w:t>IEnumerable</w:t>
      </w:r>
    </w:p>
    <w:p>
      <w:pPr>
        <w:pStyle w:val="ListBullet"/>
      </w:pPr>
      <w:r>
        <w:t>IComparable</w:t>
      </w:r>
    </w:p>
    <w:p>
      <w:pPr>
        <w:pStyle w:val="ListBullet"/>
      </w:pPr>
      <w:r>
        <w:t>IComparer</w:t>
      </w:r>
    </w:p>
    <w:p>
      <w:pPr>
        <w:pStyle w:val="ListBullet"/>
      </w:pPr>
      <w:r>
        <w:t>ICloneable</w:t>
      </w:r>
    </w:p>
    <w:p>
      <w:r>
        <w:t>✅ Answer: ICloneable</w:t>
      </w:r>
    </w:p>
    <w:p>
      <w:r>
        <w:t>💡 Explanation: The ICloneable interface is used to clone objects.</w:t>
      </w:r>
    </w:p>
    <w:p/>
    <w:p>
      <w:pPr>
        <w:pStyle w:val="Heading1"/>
      </w:pPr>
      <w:r>
        <w:t>Question 40</w:t>
      </w:r>
    </w:p>
    <w:p>
      <w:r>
        <w:t>Which collection class is used to store elements in a binary tree structure?</w:t>
      </w:r>
    </w:p>
    <w:p>
      <w:pPr>
        <w:pStyle w:val="ListBullet"/>
      </w:pPr>
      <w:r>
        <w:t>ArrayList</w:t>
      </w:r>
    </w:p>
    <w:p>
      <w:pPr>
        <w:pStyle w:val="ListBullet"/>
      </w:pPr>
      <w:r>
        <w:t>HashTable</w:t>
      </w:r>
    </w:p>
    <w:p>
      <w:pPr>
        <w:pStyle w:val="ListBullet"/>
      </w:pPr>
      <w:r>
        <w:t>LinkedList</w:t>
      </w:r>
    </w:p>
    <w:p>
      <w:pPr>
        <w:pStyle w:val="ListBullet"/>
      </w:pPr>
      <w:r>
        <w:t>BinaryTree</w:t>
      </w:r>
    </w:p>
    <w:p>
      <w:r>
        <w:t>✅ Answer: BinaryTree</w:t>
      </w:r>
    </w:p>
    <w:p>
      <w:r>
        <w:t>💡 Explanation: The BinaryTree class is used to store elements in a binary tree structure.</w:t>
      </w:r>
    </w:p>
    <w:p/>
    <w:p>
      <w:pPr>
        <w:pStyle w:val="Heading1"/>
      </w:pPr>
      <w:r>
        <w:t>Question 41</w:t>
      </w:r>
    </w:p>
    <w:p>
      <w:r>
        <w:t>Which keyword is used to define a generic class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class</w:t>
      </w:r>
    </w:p>
    <w:p>
      <w:pPr>
        <w:pStyle w:val="ListBullet"/>
      </w:pPr>
      <w:r>
        <w:t>T</w:t>
      </w:r>
    </w:p>
    <w:p>
      <w:r>
        <w:t>✅ Answer: class</w:t>
      </w:r>
    </w:p>
    <w:p>
      <w:r>
        <w:t>💡 Explanation: The `class` keyword is used to define a generic class in C#.</w:t>
      </w:r>
    </w:p>
    <w:p/>
    <w:p>
      <w:pPr>
        <w:pStyle w:val="Heading1"/>
      </w:pPr>
      <w:r>
        <w:t>Question 42</w:t>
      </w:r>
    </w:p>
    <w:p>
      <w:r>
        <w:t>Which keyword is used to define a generic method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method</w:t>
      </w:r>
    </w:p>
    <w:p>
      <w:pPr>
        <w:pStyle w:val="ListBullet"/>
      </w:pPr>
      <w:r>
        <w:t>T</w:t>
      </w:r>
    </w:p>
    <w:p>
      <w:r>
        <w:t>✅ Answer: method</w:t>
      </w:r>
    </w:p>
    <w:p>
      <w:r>
        <w:t>💡 Explanation: The `method` keyword is used to define a generic method in C#.</w:t>
      </w:r>
    </w:p>
    <w:p/>
    <w:p>
      <w:pPr>
        <w:pStyle w:val="Heading1"/>
      </w:pPr>
      <w:r>
        <w:t>Question 43</w:t>
      </w:r>
    </w:p>
    <w:p>
      <w:r>
        <w:t>Which keyword is used to define a generic delegate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delegate</w:t>
      </w:r>
    </w:p>
    <w:p>
      <w:pPr>
        <w:pStyle w:val="ListBullet"/>
      </w:pPr>
      <w:r>
        <w:t>T</w:t>
      </w:r>
    </w:p>
    <w:p>
      <w:r>
        <w:t>✅ Answer: delegate</w:t>
      </w:r>
    </w:p>
    <w:p>
      <w:r>
        <w:t>💡 Explanation: The `delegate` keyword is used to define a generic delegate in C#.</w:t>
      </w:r>
    </w:p>
    <w:p/>
    <w:p>
      <w:pPr>
        <w:pStyle w:val="Heading1"/>
      </w:pPr>
      <w:r>
        <w:t>Question 44</w:t>
      </w:r>
    </w:p>
    <w:p>
      <w:r>
        <w:t>Which keyword is used to define a generic interface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interface</w:t>
      </w:r>
    </w:p>
    <w:p>
      <w:pPr>
        <w:pStyle w:val="ListBullet"/>
      </w:pPr>
      <w:r>
        <w:t>T</w:t>
      </w:r>
    </w:p>
    <w:p>
      <w:r>
        <w:t>✅ Answer: interface</w:t>
      </w:r>
    </w:p>
    <w:p>
      <w:r>
        <w:t>💡 Explanation: The `interface` keyword is used to define a generic interface in C#.</w:t>
      </w:r>
    </w:p>
    <w:p/>
    <w:p>
      <w:pPr>
        <w:pStyle w:val="Heading1"/>
      </w:pPr>
      <w:r>
        <w:t>Question 45</w:t>
      </w:r>
    </w:p>
    <w:p>
      <w:r>
        <w:t>Which keyword is used to define a generic collection class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collection</w:t>
      </w:r>
    </w:p>
    <w:p>
      <w:pPr>
        <w:pStyle w:val="ListBullet"/>
      </w:pPr>
      <w:r>
        <w:t>T</w:t>
      </w:r>
    </w:p>
    <w:p>
      <w:r>
        <w:t>✅ Answer: collection</w:t>
      </w:r>
    </w:p>
    <w:p>
      <w:r>
        <w:t>💡 Explanation: The `collection` keyword is used to define a generic collection class in C#.</w:t>
      </w:r>
    </w:p>
    <w:p/>
    <w:p>
      <w:pPr>
        <w:pStyle w:val="Heading1"/>
      </w:pPr>
      <w:r>
        <w:t>Question 46</w:t>
      </w:r>
    </w:p>
    <w:p>
      <w:r>
        <w:t>Which keyword is used to define a generic constraint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constraint</w:t>
      </w:r>
    </w:p>
    <w:p>
      <w:pPr>
        <w:pStyle w:val="ListBullet"/>
      </w:pPr>
      <w:r>
        <w:t>T</w:t>
      </w:r>
    </w:p>
    <w:p>
      <w:r>
        <w:t>✅ Answer: constraint</w:t>
      </w:r>
    </w:p>
    <w:p>
      <w:r>
        <w:t>💡 Explanation: The `constraint` keyword is used to define a generic constraint in C#.</w:t>
      </w:r>
    </w:p>
    <w:p/>
    <w:p>
      <w:pPr>
        <w:pStyle w:val="Heading1"/>
      </w:pPr>
      <w:r>
        <w:t>Question 47</w:t>
      </w:r>
    </w:p>
    <w:p>
      <w:r>
        <w:t>Which keyword is used to define a generic parameter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parameter</w:t>
      </w:r>
    </w:p>
    <w:p>
      <w:pPr>
        <w:pStyle w:val="ListBullet"/>
      </w:pPr>
      <w:r>
        <w:t>T</w:t>
      </w:r>
    </w:p>
    <w:p>
      <w:r>
        <w:t>✅ Answer: parameter</w:t>
      </w:r>
    </w:p>
    <w:p>
      <w:r>
        <w:t>💡 Explanation: The `parameter` keyword is used to define a generic parameter in C#.</w:t>
      </w:r>
    </w:p>
    <w:p/>
    <w:p>
      <w:pPr>
        <w:pStyle w:val="Heading1"/>
      </w:pPr>
      <w:r>
        <w:t>Question 48</w:t>
      </w:r>
    </w:p>
    <w:p>
      <w:r>
        <w:t>Which keyword is used to define a generic type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type</w:t>
      </w:r>
    </w:p>
    <w:p>
      <w:pPr>
        <w:pStyle w:val="ListBullet"/>
      </w:pPr>
      <w:r>
        <w:t>T</w:t>
      </w:r>
    </w:p>
    <w:p>
      <w:r>
        <w:t>✅ Answer: type</w:t>
      </w:r>
    </w:p>
    <w:p>
      <w:r>
        <w:t>💡 Explanation: The `type` keyword is used to define a generic type in C#.</w:t>
      </w:r>
    </w:p>
    <w:p/>
    <w:p>
      <w:pPr>
        <w:pStyle w:val="Heading1"/>
      </w:pPr>
      <w:r>
        <w:t>Question 49</w:t>
      </w:r>
    </w:p>
    <w:p>
      <w:r>
        <w:t>Which keyword is used to define a generic argument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argument</w:t>
      </w:r>
    </w:p>
    <w:p>
      <w:pPr>
        <w:pStyle w:val="ListBullet"/>
      </w:pPr>
      <w:r>
        <w:t>T</w:t>
      </w:r>
    </w:p>
    <w:p>
      <w:r>
        <w:t>✅ Answer: argument</w:t>
      </w:r>
    </w:p>
    <w:p>
      <w:r>
        <w:t>💡 Explanation: The `argument` keyword is used to define a generic argument in C#.</w:t>
      </w:r>
    </w:p>
    <w:p/>
    <w:p>
      <w:pPr>
        <w:pStyle w:val="Heading1"/>
      </w:pPr>
      <w:r>
        <w:t>Question 50</w:t>
      </w:r>
    </w:p>
    <w:p>
      <w:r>
        <w:t>Which keyword is used to define a generic return type in C#?</w:t>
      </w:r>
    </w:p>
    <w:p>
      <w:pPr>
        <w:pStyle w:val="ListBullet"/>
      </w:pPr>
      <w:r>
        <w:t>generic</w:t>
      </w:r>
    </w:p>
    <w:p>
      <w:pPr>
        <w:pStyle w:val="ListBullet"/>
      </w:pPr>
      <w:r>
        <w:t>template</w:t>
      </w:r>
    </w:p>
    <w:p>
      <w:pPr>
        <w:pStyle w:val="ListBullet"/>
      </w:pPr>
      <w:r>
        <w:t>return</w:t>
      </w:r>
    </w:p>
    <w:p>
      <w:pPr>
        <w:pStyle w:val="ListBullet"/>
      </w:pPr>
      <w:r>
        <w:t>T</w:t>
      </w:r>
    </w:p>
    <w:p>
      <w:r>
        <w:t>✅ Answer: return</w:t>
      </w:r>
    </w:p>
    <w:p>
      <w:r>
        <w:t>💡 Explanation: The `return` keyword is used to define a generic return type in C#.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